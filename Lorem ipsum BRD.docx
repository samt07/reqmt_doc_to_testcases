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04A61" w14:textId="703257FC" w:rsidR="005644E2" w:rsidRDefault="00527265" w:rsidP="00527265">
      <w:r w:rsidRPr="00527265">
        <w:t xml:space="preserve">Lorem ipsum dolor sit </w:t>
      </w:r>
      <w:proofErr w:type="spellStart"/>
      <w:r w:rsidRPr="00527265">
        <w:t>amet</w:t>
      </w:r>
      <w:proofErr w:type="spellEnd"/>
      <w:r w:rsidRPr="00527265">
        <w:t xml:space="preserve">, </w:t>
      </w:r>
      <w:proofErr w:type="spellStart"/>
      <w:r w:rsidRPr="00527265">
        <w:t>consectetur</w:t>
      </w:r>
      <w:proofErr w:type="spellEnd"/>
      <w:r w:rsidRPr="00527265">
        <w:t xml:space="preserve"> </w:t>
      </w:r>
      <w:proofErr w:type="spellStart"/>
      <w:r w:rsidRPr="00527265">
        <w:t>adipiscing</w:t>
      </w:r>
      <w:proofErr w:type="spellEnd"/>
      <w:r w:rsidRPr="00527265">
        <w:t xml:space="preserve"> </w:t>
      </w:r>
      <w:proofErr w:type="spellStart"/>
      <w:r w:rsidRPr="00527265">
        <w:t>elit</w:t>
      </w:r>
      <w:proofErr w:type="spellEnd"/>
      <w:r w:rsidRPr="00527265">
        <w:t xml:space="preserve">, sed do </w:t>
      </w:r>
      <w:proofErr w:type="spellStart"/>
      <w:r w:rsidRPr="00527265">
        <w:t>eiusmod</w:t>
      </w:r>
      <w:proofErr w:type="spellEnd"/>
      <w:r w:rsidRPr="00527265">
        <w:t xml:space="preserve"> </w:t>
      </w:r>
      <w:proofErr w:type="spellStart"/>
      <w:r w:rsidRPr="00527265">
        <w:t>tempor</w:t>
      </w:r>
      <w:proofErr w:type="spellEnd"/>
      <w:r w:rsidRPr="00527265">
        <w:t xml:space="preserve"> </w:t>
      </w:r>
      <w:proofErr w:type="spellStart"/>
      <w:r w:rsidRPr="00527265">
        <w:t>incididunt</w:t>
      </w:r>
      <w:proofErr w:type="spellEnd"/>
      <w:r w:rsidRPr="00527265">
        <w:t xml:space="preserve"> </w:t>
      </w:r>
      <w:proofErr w:type="spellStart"/>
      <w:r w:rsidRPr="00527265">
        <w:t>ut</w:t>
      </w:r>
      <w:proofErr w:type="spellEnd"/>
      <w:r w:rsidRPr="00527265">
        <w:t xml:space="preserve"> labore et dolore magna </w:t>
      </w:r>
      <w:proofErr w:type="spellStart"/>
      <w:r w:rsidRPr="00527265">
        <w:t>aliqua</w:t>
      </w:r>
      <w:proofErr w:type="spellEnd"/>
      <w:r w:rsidRPr="00527265">
        <w:t xml:space="preserve">. Ut </w:t>
      </w:r>
      <w:proofErr w:type="spellStart"/>
      <w:r w:rsidRPr="00527265">
        <w:t>enim</w:t>
      </w:r>
      <w:proofErr w:type="spellEnd"/>
      <w:r w:rsidRPr="00527265">
        <w:t xml:space="preserve"> ad minim </w:t>
      </w:r>
      <w:proofErr w:type="spellStart"/>
      <w:r w:rsidRPr="00527265">
        <w:t>veniam</w:t>
      </w:r>
      <w:proofErr w:type="spellEnd"/>
      <w:r w:rsidRPr="00527265">
        <w:t xml:space="preserve">, </w:t>
      </w:r>
      <w:proofErr w:type="spellStart"/>
      <w:r w:rsidRPr="00527265">
        <w:t>quis</w:t>
      </w:r>
      <w:proofErr w:type="spellEnd"/>
      <w:r w:rsidRPr="00527265">
        <w:t xml:space="preserve"> </w:t>
      </w:r>
      <w:proofErr w:type="spellStart"/>
      <w:r w:rsidRPr="00527265">
        <w:t>nostrud</w:t>
      </w:r>
      <w:proofErr w:type="spellEnd"/>
      <w:r w:rsidRPr="00527265">
        <w:t xml:space="preserve"> exercitation </w:t>
      </w:r>
      <w:proofErr w:type="spellStart"/>
      <w:r w:rsidRPr="00527265">
        <w:t>ullamco</w:t>
      </w:r>
      <w:proofErr w:type="spellEnd"/>
      <w:r w:rsidRPr="00527265">
        <w:t xml:space="preserve"> </w:t>
      </w:r>
      <w:proofErr w:type="spellStart"/>
      <w:r w:rsidRPr="00527265">
        <w:t>laboris</w:t>
      </w:r>
      <w:proofErr w:type="spellEnd"/>
      <w:r w:rsidRPr="00527265">
        <w:t xml:space="preserve"> nisi </w:t>
      </w:r>
      <w:proofErr w:type="spellStart"/>
      <w:r w:rsidRPr="00527265">
        <w:t>ut</w:t>
      </w:r>
      <w:proofErr w:type="spellEnd"/>
      <w:r w:rsidRPr="00527265">
        <w:t xml:space="preserve"> </w:t>
      </w:r>
      <w:proofErr w:type="spellStart"/>
      <w:r w:rsidRPr="00527265">
        <w:t>aliquip</w:t>
      </w:r>
      <w:proofErr w:type="spellEnd"/>
      <w:r w:rsidRPr="00527265">
        <w:t xml:space="preserve"> ex </w:t>
      </w:r>
      <w:proofErr w:type="spellStart"/>
      <w:r w:rsidRPr="00527265">
        <w:t>ea</w:t>
      </w:r>
      <w:proofErr w:type="spellEnd"/>
      <w:r w:rsidRPr="00527265">
        <w:t xml:space="preserve"> </w:t>
      </w:r>
      <w:proofErr w:type="spellStart"/>
      <w:r w:rsidRPr="00527265">
        <w:t>commodo</w:t>
      </w:r>
      <w:proofErr w:type="spellEnd"/>
      <w:r w:rsidRPr="00527265">
        <w:t xml:space="preserve"> </w:t>
      </w:r>
      <w:proofErr w:type="spellStart"/>
      <w:r w:rsidRPr="00527265">
        <w:t>consequat</w:t>
      </w:r>
      <w:proofErr w:type="spellEnd"/>
      <w:r w:rsidRPr="00527265">
        <w:t xml:space="preserve">. Duis </w:t>
      </w:r>
      <w:proofErr w:type="spellStart"/>
      <w:r w:rsidRPr="00527265">
        <w:t>aute</w:t>
      </w:r>
      <w:proofErr w:type="spellEnd"/>
      <w:r w:rsidRPr="00527265">
        <w:t xml:space="preserve"> </w:t>
      </w:r>
      <w:proofErr w:type="spellStart"/>
      <w:r w:rsidRPr="00527265">
        <w:t>irure</w:t>
      </w:r>
      <w:proofErr w:type="spellEnd"/>
      <w:r w:rsidRPr="00527265">
        <w:t xml:space="preserve"> dolor in </w:t>
      </w:r>
      <w:proofErr w:type="spellStart"/>
      <w:r w:rsidRPr="00527265">
        <w:t>reprehenderit</w:t>
      </w:r>
      <w:proofErr w:type="spellEnd"/>
      <w:r w:rsidRPr="00527265">
        <w:t xml:space="preserve"> in </w:t>
      </w:r>
      <w:proofErr w:type="spellStart"/>
      <w:r w:rsidRPr="00527265">
        <w:t>voluptate</w:t>
      </w:r>
      <w:proofErr w:type="spellEnd"/>
      <w:r w:rsidRPr="00527265">
        <w:t xml:space="preserve"> </w:t>
      </w:r>
      <w:proofErr w:type="spellStart"/>
      <w:r w:rsidRPr="00527265">
        <w:t>velit</w:t>
      </w:r>
      <w:proofErr w:type="spellEnd"/>
      <w:r w:rsidRPr="00527265">
        <w:t xml:space="preserve"> </w:t>
      </w:r>
      <w:proofErr w:type="spellStart"/>
      <w:r w:rsidRPr="00527265">
        <w:t>esse</w:t>
      </w:r>
      <w:proofErr w:type="spellEnd"/>
      <w:r w:rsidRPr="00527265">
        <w:t xml:space="preserve"> </w:t>
      </w:r>
      <w:proofErr w:type="spellStart"/>
      <w:r w:rsidRPr="00527265">
        <w:t>cillum</w:t>
      </w:r>
      <w:proofErr w:type="spellEnd"/>
      <w:r w:rsidRPr="00527265">
        <w:t xml:space="preserve"> dolore </w:t>
      </w:r>
      <w:proofErr w:type="spellStart"/>
      <w:r w:rsidRPr="00527265">
        <w:t>eu</w:t>
      </w:r>
      <w:proofErr w:type="spellEnd"/>
      <w:r w:rsidRPr="00527265">
        <w:t xml:space="preserve"> </w:t>
      </w:r>
      <w:proofErr w:type="spellStart"/>
      <w:r w:rsidRPr="00527265">
        <w:t>fugiat</w:t>
      </w:r>
      <w:proofErr w:type="spellEnd"/>
      <w:r w:rsidRPr="00527265">
        <w:t xml:space="preserve"> </w:t>
      </w:r>
      <w:proofErr w:type="spellStart"/>
      <w:r w:rsidRPr="00527265">
        <w:t>nulla</w:t>
      </w:r>
      <w:proofErr w:type="spellEnd"/>
      <w:r w:rsidRPr="00527265">
        <w:t xml:space="preserve"> </w:t>
      </w:r>
      <w:proofErr w:type="spellStart"/>
      <w:r w:rsidRPr="00527265">
        <w:t>pariatur</w:t>
      </w:r>
      <w:proofErr w:type="spellEnd"/>
      <w:r w:rsidRPr="00527265">
        <w:t xml:space="preserve">. </w:t>
      </w:r>
      <w:proofErr w:type="spellStart"/>
      <w:r w:rsidRPr="00527265">
        <w:t>Excepteur</w:t>
      </w:r>
      <w:proofErr w:type="spellEnd"/>
      <w:r w:rsidRPr="00527265">
        <w:t xml:space="preserve"> </w:t>
      </w:r>
      <w:proofErr w:type="spellStart"/>
      <w:r w:rsidRPr="00527265">
        <w:t>sint</w:t>
      </w:r>
      <w:proofErr w:type="spellEnd"/>
      <w:r w:rsidRPr="00527265">
        <w:t xml:space="preserve"> </w:t>
      </w:r>
      <w:proofErr w:type="spellStart"/>
      <w:r w:rsidRPr="00527265">
        <w:t>occaecat</w:t>
      </w:r>
      <w:proofErr w:type="spellEnd"/>
      <w:r w:rsidRPr="00527265">
        <w:t xml:space="preserve"> </w:t>
      </w:r>
      <w:proofErr w:type="spellStart"/>
      <w:r w:rsidRPr="00527265">
        <w:t>cupidatat</w:t>
      </w:r>
      <w:proofErr w:type="spellEnd"/>
      <w:r w:rsidRPr="00527265">
        <w:t xml:space="preserve"> non </w:t>
      </w:r>
      <w:proofErr w:type="spellStart"/>
      <w:r w:rsidRPr="00527265">
        <w:t>proident</w:t>
      </w:r>
      <w:proofErr w:type="spellEnd"/>
      <w:r w:rsidRPr="00527265">
        <w:t xml:space="preserve">, sunt in culpa qui </w:t>
      </w:r>
      <w:proofErr w:type="spellStart"/>
      <w:r w:rsidRPr="00527265">
        <w:t>officia</w:t>
      </w:r>
      <w:proofErr w:type="spellEnd"/>
      <w:r w:rsidRPr="00527265">
        <w:t xml:space="preserve"> </w:t>
      </w:r>
      <w:proofErr w:type="spellStart"/>
      <w:r w:rsidRPr="00527265">
        <w:t>deserunt</w:t>
      </w:r>
      <w:proofErr w:type="spellEnd"/>
      <w:r w:rsidRPr="00527265">
        <w:t xml:space="preserve"> </w:t>
      </w:r>
      <w:proofErr w:type="spellStart"/>
      <w:r w:rsidRPr="00527265">
        <w:t>mollit</w:t>
      </w:r>
      <w:proofErr w:type="spellEnd"/>
      <w:r w:rsidRPr="00527265">
        <w:t xml:space="preserve"> </w:t>
      </w:r>
      <w:proofErr w:type="spellStart"/>
      <w:r w:rsidRPr="00527265">
        <w:t>anim</w:t>
      </w:r>
      <w:proofErr w:type="spellEnd"/>
      <w:r w:rsidRPr="00527265">
        <w:t xml:space="preserve"> id </w:t>
      </w:r>
      <w:proofErr w:type="spellStart"/>
      <w:r w:rsidRPr="00527265">
        <w:t>est</w:t>
      </w:r>
      <w:proofErr w:type="spellEnd"/>
      <w:r w:rsidRPr="00527265">
        <w:t xml:space="preserve"> </w:t>
      </w:r>
      <w:proofErr w:type="spellStart"/>
      <w:r w:rsidRPr="00527265">
        <w:t>laborum</w:t>
      </w:r>
      <w:proofErr w:type="spellEnd"/>
      <w:r w:rsidRPr="00527265">
        <w:t>.</w:t>
      </w:r>
    </w:p>
    <w:p w14:paraId="278A4718" w14:textId="77777777" w:rsidR="007E4079" w:rsidRDefault="00527265" w:rsidP="00527265">
      <w:r w:rsidRPr="00527265">
        <w:t xml:space="preserve">Lorem ipsum dolor sit </w:t>
      </w:r>
      <w:proofErr w:type="spellStart"/>
      <w:r w:rsidRPr="00527265">
        <w:t>amet</w:t>
      </w:r>
      <w:proofErr w:type="spellEnd"/>
      <w:r w:rsidRPr="00527265">
        <w:t xml:space="preserve">, </w:t>
      </w:r>
      <w:proofErr w:type="spellStart"/>
      <w:r w:rsidRPr="00527265">
        <w:t>consectetur</w:t>
      </w:r>
      <w:proofErr w:type="spellEnd"/>
      <w:r w:rsidRPr="00527265">
        <w:t xml:space="preserve"> </w:t>
      </w:r>
      <w:proofErr w:type="spellStart"/>
      <w:r w:rsidRPr="00527265">
        <w:t>adipiscing</w:t>
      </w:r>
      <w:proofErr w:type="spellEnd"/>
      <w:r w:rsidRPr="00527265">
        <w:t xml:space="preserve"> </w:t>
      </w:r>
      <w:proofErr w:type="spellStart"/>
      <w:r w:rsidRPr="00527265">
        <w:t>elit</w:t>
      </w:r>
      <w:proofErr w:type="spellEnd"/>
      <w:r w:rsidRPr="00527265">
        <w:t xml:space="preserve">. </w:t>
      </w:r>
      <w:proofErr w:type="spellStart"/>
      <w:r w:rsidRPr="00527265">
        <w:t>Phasellus</w:t>
      </w:r>
      <w:proofErr w:type="spellEnd"/>
      <w:r w:rsidRPr="00527265">
        <w:t xml:space="preserve"> </w:t>
      </w:r>
      <w:proofErr w:type="spellStart"/>
      <w:r w:rsidRPr="00527265">
        <w:t>imperdiet</w:t>
      </w:r>
      <w:proofErr w:type="spellEnd"/>
      <w:r w:rsidRPr="00527265">
        <w:t xml:space="preserve">, </w:t>
      </w:r>
      <w:proofErr w:type="spellStart"/>
      <w:r w:rsidRPr="00527265">
        <w:t>nulla</w:t>
      </w:r>
      <w:proofErr w:type="spellEnd"/>
      <w:r w:rsidRPr="00527265">
        <w:t xml:space="preserve"> et dictum </w:t>
      </w:r>
      <w:proofErr w:type="spellStart"/>
      <w:r w:rsidRPr="00527265">
        <w:t>interdum</w:t>
      </w:r>
      <w:proofErr w:type="spellEnd"/>
      <w:r w:rsidRPr="00527265">
        <w:t xml:space="preserve">, nisi lorem </w:t>
      </w:r>
      <w:proofErr w:type="spellStart"/>
      <w:r w:rsidRPr="00527265">
        <w:t>egestas</w:t>
      </w:r>
      <w:proofErr w:type="spellEnd"/>
      <w:r w:rsidRPr="00527265">
        <w:t xml:space="preserve"> </w:t>
      </w:r>
      <w:proofErr w:type="spellStart"/>
      <w:r w:rsidRPr="00527265">
        <w:t>odio</w:t>
      </w:r>
      <w:proofErr w:type="spellEnd"/>
      <w:r w:rsidRPr="00527265">
        <w:t xml:space="preserve">, vitae </w:t>
      </w:r>
      <w:proofErr w:type="spellStart"/>
      <w:r w:rsidRPr="00527265">
        <w:t>scelerisque</w:t>
      </w:r>
      <w:proofErr w:type="spellEnd"/>
      <w:r w:rsidRPr="00527265">
        <w:t xml:space="preserve"> </w:t>
      </w:r>
      <w:proofErr w:type="spellStart"/>
      <w:r w:rsidRPr="00527265">
        <w:t>enim</w:t>
      </w:r>
      <w:proofErr w:type="spellEnd"/>
      <w:r w:rsidRPr="00527265">
        <w:t xml:space="preserve"> ligula </w:t>
      </w:r>
      <w:proofErr w:type="spellStart"/>
      <w:r w:rsidRPr="00527265">
        <w:t>venenatis</w:t>
      </w:r>
      <w:proofErr w:type="spellEnd"/>
      <w:r w:rsidRPr="00527265">
        <w:t xml:space="preserve"> dolor. Maecenas </w:t>
      </w:r>
      <w:proofErr w:type="spellStart"/>
      <w:r w:rsidRPr="00527265">
        <w:t>nisl</w:t>
      </w:r>
      <w:proofErr w:type="spellEnd"/>
      <w:r w:rsidRPr="00527265">
        <w:t xml:space="preserve"> </w:t>
      </w:r>
      <w:proofErr w:type="spellStart"/>
      <w:r w:rsidRPr="00527265">
        <w:t>est</w:t>
      </w:r>
      <w:proofErr w:type="spellEnd"/>
      <w:r w:rsidRPr="00527265">
        <w:t xml:space="preserve">, </w:t>
      </w:r>
      <w:proofErr w:type="spellStart"/>
      <w:r w:rsidRPr="00527265">
        <w:t>ultrices</w:t>
      </w:r>
      <w:proofErr w:type="spellEnd"/>
      <w:r w:rsidRPr="00527265">
        <w:t xml:space="preserve"> nec </w:t>
      </w:r>
      <w:proofErr w:type="spellStart"/>
      <w:r w:rsidRPr="00527265">
        <w:t>congue</w:t>
      </w:r>
      <w:proofErr w:type="spellEnd"/>
      <w:r w:rsidRPr="00527265">
        <w:t xml:space="preserve"> </w:t>
      </w:r>
      <w:proofErr w:type="spellStart"/>
      <w:r w:rsidRPr="00527265">
        <w:t>eget</w:t>
      </w:r>
      <w:proofErr w:type="spellEnd"/>
      <w:r w:rsidRPr="00527265">
        <w:t xml:space="preserve">, auctor vitae </w:t>
      </w:r>
      <w:proofErr w:type="spellStart"/>
      <w:r w:rsidRPr="00527265">
        <w:t>massa</w:t>
      </w:r>
      <w:proofErr w:type="spellEnd"/>
      <w:r w:rsidRPr="00527265">
        <w:t xml:space="preserve">. </w:t>
      </w:r>
      <w:proofErr w:type="spellStart"/>
      <w:r w:rsidRPr="00527265">
        <w:t>Fusce</w:t>
      </w:r>
      <w:proofErr w:type="spellEnd"/>
      <w:r w:rsidRPr="00527265">
        <w:t xml:space="preserve"> </w:t>
      </w:r>
      <w:proofErr w:type="spellStart"/>
      <w:r w:rsidRPr="00527265">
        <w:t>luctus</w:t>
      </w:r>
      <w:proofErr w:type="spellEnd"/>
      <w:r w:rsidRPr="00527265">
        <w:t xml:space="preserve"> vestibulum </w:t>
      </w:r>
      <w:proofErr w:type="spellStart"/>
      <w:r w:rsidRPr="00527265">
        <w:t>augue</w:t>
      </w:r>
      <w:proofErr w:type="spellEnd"/>
      <w:r w:rsidRPr="00527265">
        <w:t xml:space="preserve"> </w:t>
      </w:r>
      <w:proofErr w:type="spellStart"/>
      <w:r w:rsidRPr="00527265">
        <w:t>ut</w:t>
      </w:r>
      <w:proofErr w:type="spellEnd"/>
      <w:r w:rsidRPr="00527265">
        <w:t xml:space="preserve"> </w:t>
      </w:r>
      <w:proofErr w:type="spellStart"/>
      <w:r w:rsidRPr="00527265">
        <w:t>aliquet</w:t>
      </w:r>
      <w:proofErr w:type="spellEnd"/>
      <w:r w:rsidRPr="00527265">
        <w:t xml:space="preserve">. Nunc </w:t>
      </w:r>
      <w:proofErr w:type="spellStart"/>
      <w:r w:rsidRPr="00527265">
        <w:t>sagittis</w:t>
      </w:r>
      <w:proofErr w:type="spellEnd"/>
      <w:r w:rsidRPr="00527265">
        <w:t xml:space="preserve"> dictum nisi, sed </w:t>
      </w:r>
      <w:proofErr w:type="spellStart"/>
      <w:r w:rsidRPr="00527265">
        <w:t>ullamcorper</w:t>
      </w:r>
      <w:proofErr w:type="spellEnd"/>
      <w:r w:rsidRPr="00527265">
        <w:t xml:space="preserve"> ipsum </w:t>
      </w:r>
      <w:proofErr w:type="spellStart"/>
      <w:r w:rsidRPr="00527265">
        <w:t>dignissim</w:t>
      </w:r>
      <w:proofErr w:type="spellEnd"/>
      <w:r w:rsidRPr="00527265">
        <w:t xml:space="preserve"> ac. In at libero sed </w:t>
      </w:r>
      <w:proofErr w:type="spellStart"/>
      <w:r w:rsidRPr="00527265">
        <w:t>nunc</w:t>
      </w:r>
      <w:proofErr w:type="spellEnd"/>
      <w:r w:rsidRPr="00527265">
        <w:t xml:space="preserve"> </w:t>
      </w:r>
      <w:proofErr w:type="spellStart"/>
      <w:r w:rsidRPr="00527265">
        <w:t>venenatis</w:t>
      </w:r>
      <w:proofErr w:type="spellEnd"/>
      <w:r w:rsidRPr="00527265">
        <w:t xml:space="preserve"> </w:t>
      </w:r>
      <w:proofErr w:type="spellStart"/>
      <w:r w:rsidRPr="00527265">
        <w:t>imperdiet</w:t>
      </w:r>
      <w:proofErr w:type="spellEnd"/>
      <w:r w:rsidRPr="00527265">
        <w:t xml:space="preserve"> sed </w:t>
      </w:r>
      <w:proofErr w:type="spellStart"/>
      <w:r w:rsidRPr="00527265">
        <w:t>ornare</w:t>
      </w:r>
      <w:proofErr w:type="spellEnd"/>
      <w:r w:rsidRPr="00527265">
        <w:t xml:space="preserve"> </w:t>
      </w:r>
      <w:proofErr w:type="spellStart"/>
      <w:r w:rsidRPr="00527265">
        <w:t>turpis</w:t>
      </w:r>
      <w:proofErr w:type="spellEnd"/>
      <w:r w:rsidRPr="00527265">
        <w:t xml:space="preserve">. Donec vitae dui </w:t>
      </w:r>
      <w:proofErr w:type="spellStart"/>
      <w:r w:rsidRPr="00527265">
        <w:t>eget</w:t>
      </w:r>
      <w:proofErr w:type="spellEnd"/>
      <w:r w:rsidRPr="00527265">
        <w:t xml:space="preserve"> </w:t>
      </w:r>
      <w:proofErr w:type="spellStart"/>
      <w:r w:rsidRPr="00527265">
        <w:t>tellus</w:t>
      </w:r>
      <w:proofErr w:type="spellEnd"/>
      <w:r w:rsidRPr="00527265">
        <w:t xml:space="preserve"> gravida </w:t>
      </w:r>
      <w:proofErr w:type="spellStart"/>
      <w:r w:rsidRPr="00527265">
        <w:t>venenatis</w:t>
      </w:r>
      <w:proofErr w:type="spellEnd"/>
      <w:r w:rsidRPr="00527265">
        <w:t xml:space="preserve">. Integer </w:t>
      </w:r>
      <w:proofErr w:type="spellStart"/>
      <w:r w:rsidRPr="00527265">
        <w:t>fringilla</w:t>
      </w:r>
      <w:proofErr w:type="spellEnd"/>
      <w:r w:rsidRPr="00527265">
        <w:t xml:space="preserve"> </w:t>
      </w:r>
      <w:proofErr w:type="spellStart"/>
      <w:r w:rsidRPr="00527265">
        <w:t>congue</w:t>
      </w:r>
      <w:proofErr w:type="spellEnd"/>
      <w:r w:rsidRPr="00527265">
        <w:t xml:space="preserve"> eros non fermentum. Sed </w:t>
      </w:r>
      <w:proofErr w:type="spellStart"/>
      <w:r w:rsidRPr="00527265">
        <w:t>dapibus</w:t>
      </w:r>
      <w:proofErr w:type="spellEnd"/>
      <w:r w:rsidRPr="00527265">
        <w:t xml:space="preserve"> pulvinar </w:t>
      </w:r>
      <w:proofErr w:type="spellStart"/>
      <w:r w:rsidRPr="00527265">
        <w:t>nibh</w:t>
      </w:r>
      <w:proofErr w:type="spellEnd"/>
      <w:r w:rsidRPr="00527265">
        <w:t xml:space="preserve"> </w:t>
      </w:r>
      <w:proofErr w:type="spellStart"/>
      <w:r w:rsidRPr="00527265">
        <w:t>tempor</w:t>
      </w:r>
      <w:proofErr w:type="spellEnd"/>
      <w:r w:rsidRPr="00527265">
        <w:t xml:space="preserve"> porta. Cras ac </w:t>
      </w:r>
      <w:proofErr w:type="spellStart"/>
      <w:r w:rsidRPr="00527265">
        <w:t>leo</w:t>
      </w:r>
      <w:proofErr w:type="spellEnd"/>
      <w:r w:rsidRPr="00527265">
        <w:t xml:space="preserve"> </w:t>
      </w:r>
      <w:proofErr w:type="spellStart"/>
      <w:r w:rsidRPr="00527265">
        <w:t>purus</w:t>
      </w:r>
      <w:proofErr w:type="spellEnd"/>
      <w:r w:rsidRPr="00527265">
        <w:t xml:space="preserve">. Mauris </w:t>
      </w:r>
      <w:proofErr w:type="spellStart"/>
      <w:r w:rsidRPr="00527265">
        <w:t>quis</w:t>
      </w:r>
      <w:proofErr w:type="spellEnd"/>
      <w:r w:rsidRPr="00527265">
        <w:t xml:space="preserve"> diam </w:t>
      </w:r>
      <w:proofErr w:type="spellStart"/>
      <w:r w:rsidRPr="00527265">
        <w:t>velit</w:t>
      </w:r>
      <w:proofErr w:type="spellEnd"/>
      <w:r w:rsidRPr="00527265">
        <w:t>.</w:t>
      </w:r>
    </w:p>
    <w:p w14:paraId="6993C8D4" w14:textId="347C81BF" w:rsidR="00527265" w:rsidRPr="00527265" w:rsidRDefault="00527265" w:rsidP="00527265">
      <w:r w:rsidRPr="00527265">
        <w:t xml:space="preserve">Lorem ipsum dolor sit </w:t>
      </w:r>
      <w:proofErr w:type="spellStart"/>
      <w:r w:rsidRPr="00527265">
        <w:t>amet</w:t>
      </w:r>
      <w:proofErr w:type="spellEnd"/>
      <w:r w:rsidRPr="00527265">
        <w:t xml:space="preserve">, </w:t>
      </w:r>
      <w:proofErr w:type="spellStart"/>
      <w:r w:rsidRPr="00527265">
        <w:t>consectetur</w:t>
      </w:r>
      <w:proofErr w:type="spellEnd"/>
      <w:r w:rsidRPr="00527265">
        <w:t xml:space="preserve"> </w:t>
      </w:r>
      <w:proofErr w:type="spellStart"/>
      <w:r w:rsidRPr="00527265">
        <w:t>adipiscing</w:t>
      </w:r>
      <w:proofErr w:type="spellEnd"/>
      <w:r w:rsidRPr="00527265">
        <w:t xml:space="preserve"> </w:t>
      </w:r>
      <w:proofErr w:type="spellStart"/>
      <w:r w:rsidRPr="00527265">
        <w:t>elit</w:t>
      </w:r>
      <w:proofErr w:type="spellEnd"/>
      <w:r w:rsidRPr="00527265">
        <w:t xml:space="preserve">, sed do </w:t>
      </w:r>
      <w:proofErr w:type="spellStart"/>
      <w:r w:rsidRPr="00527265">
        <w:t>eiusmod</w:t>
      </w:r>
      <w:proofErr w:type="spellEnd"/>
      <w:r w:rsidRPr="00527265">
        <w:t xml:space="preserve"> </w:t>
      </w:r>
      <w:proofErr w:type="spellStart"/>
      <w:r w:rsidRPr="00527265">
        <w:t>tempor</w:t>
      </w:r>
      <w:proofErr w:type="spellEnd"/>
      <w:r w:rsidRPr="00527265">
        <w:t xml:space="preserve"> </w:t>
      </w:r>
      <w:proofErr w:type="spellStart"/>
      <w:r w:rsidRPr="00527265">
        <w:t>incididunt</w:t>
      </w:r>
      <w:proofErr w:type="spellEnd"/>
      <w:r w:rsidRPr="00527265">
        <w:t xml:space="preserve"> </w:t>
      </w:r>
      <w:proofErr w:type="spellStart"/>
      <w:r w:rsidRPr="00527265">
        <w:t>ut</w:t>
      </w:r>
      <w:proofErr w:type="spellEnd"/>
      <w:r w:rsidRPr="00527265">
        <w:t xml:space="preserve"> labore et dolore magna </w:t>
      </w:r>
      <w:proofErr w:type="spellStart"/>
      <w:r w:rsidRPr="00527265">
        <w:t>aliqua</w:t>
      </w:r>
      <w:proofErr w:type="spellEnd"/>
      <w:r w:rsidRPr="00527265">
        <w:t xml:space="preserve">. Ut </w:t>
      </w:r>
      <w:proofErr w:type="spellStart"/>
      <w:r w:rsidRPr="00527265">
        <w:t>enim</w:t>
      </w:r>
      <w:proofErr w:type="spellEnd"/>
      <w:r w:rsidRPr="00527265">
        <w:t xml:space="preserve"> ad minim </w:t>
      </w:r>
      <w:proofErr w:type="spellStart"/>
      <w:r w:rsidRPr="00527265">
        <w:t>veniam</w:t>
      </w:r>
      <w:proofErr w:type="spellEnd"/>
      <w:r w:rsidRPr="00527265">
        <w:t xml:space="preserve">, </w:t>
      </w:r>
      <w:proofErr w:type="spellStart"/>
      <w:r w:rsidRPr="00527265">
        <w:t>quis</w:t>
      </w:r>
      <w:proofErr w:type="spellEnd"/>
      <w:r w:rsidRPr="00527265">
        <w:t xml:space="preserve"> </w:t>
      </w:r>
      <w:proofErr w:type="spellStart"/>
      <w:r w:rsidRPr="00527265">
        <w:t>nostrud</w:t>
      </w:r>
      <w:proofErr w:type="spellEnd"/>
      <w:r w:rsidRPr="00527265">
        <w:t xml:space="preserve"> exercitation </w:t>
      </w:r>
      <w:proofErr w:type="spellStart"/>
      <w:r w:rsidRPr="00527265">
        <w:t>ullamco</w:t>
      </w:r>
      <w:proofErr w:type="spellEnd"/>
      <w:r w:rsidRPr="00527265">
        <w:t xml:space="preserve"> </w:t>
      </w:r>
      <w:proofErr w:type="spellStart"/>
      <w:r w:rsidRPr="00527265">
        <w:t>laboris</w:t>
      </w:r>
      <w:proofErr w:type="spellEnd"/>
      <w:r w:rsidRPr="00527265">
        <w:t xml:space="preserve"> nisi </w:t>
      </w:r>
      <w:proofErr w:type="spellStart"/>
      <w:r w:rsidRPr="00527265">
        <w:t>ut</w:t>
      </w:r>
      <w:proofErr w:type="spellEnd"/>
      <w:r w:rsidRPr="00527265">
        <w:t xml:space="preserve"> </w:t>
      </w:r>
      <w:proofErr w:type="spellStart"/>
      <w:r w:rsidRPr="00527265">
        <w:t>aliquip</w:t>
      </w:r>
      <w:proofErr w:type="spellEnd"/>
      <w:r w:rsidRPr="00527265">
        <w:t xml:space="preserve"> ex </w:t>
      </w:r>
      <w:proofErr w:type="spellStart"/>
      <w:r w:rsidRPr="00527265">
        <w:t>ea</w:t>
      </w:r>
      <w:proofErr w:type="spellEnd"/>
      <w:r w:rsidRPr="00527265">
        <w:t xml:space="preserve"> </w:t>
      </w:r>
      <w:proofErr w:type="spellStart"/>
      <w:r w:rsidRPr="00527265">
        <w:t>commodo</w:t>
      </w:r>
      <w:proofErr w:type="spellEnd"/>
      <w:r w:rsidRPr="00527265">
        <w:t xml:space="preserve"> </w:t>
      </w:r>
      <w:proofErr w:type="spellStart"/>
      <w:r w:rsidRPr="00527265">
        <w:t>consequat</w:t>
      </w:r>
      <w:proofErr w:type="spellEnd"/>
      <w:r w:rsidRPr="00527265">
        <w:t xml:space="preserve">. Duis </w:t>
      </w:r>
      <w:proofErr w:type="spellStart"/>
      <w:r w:rsidRPr="00527265">
        <w:t>aute</w:t>
      </w:r>
      <w:proofErr w:type="spellEnd"/>
      <w:r w:rsidRPr="00527265">
        <w:t xml:space="preserve"> </w:t>
      </w:r>
      <w:proofErr w:type="spellStart"/>
      <w:r w:rsidRPr="00527265">
        <w:t>irure</w:t>
      </w:r>
      <w:proofErr w:type="spellEnd"/>
      <w:r w:rsidRPr="00527265">
        <w:t xml:space="preserve"> dolor in </w:t>
      </w:r>
      <w:proofErr w:type="spellStart"/>
      <w:r w:rsidRPr="00527265">
        <w:t>reprehenderit</w:t>
      </w:r>
      <w:proofErr w:type="spellEnd"/>
      <w:r w:rsidRPr="00527265">
        <w:t xml:space="preserve"> in </w:t>
      </w:r>
      <w:proofErr w:type="spellStart"/>
      <w:r w:rsidRPr="00527265">
        <w:t>voluptate</w:t>
      </w:r>
      <w:proofErr w:type="spellEnd"/>
      <w:r w:rsidRPr="00527265">
        <w:t xml:space="preserve"> </w:t>
      </w:r>
      <w:proofErr w:type="spellStart"/>
      <w:r w:rsidRPr="00527265">
        <w:t>velit</w:t>
      </w:r>
      <w:proofErr w:type="spellEnd"/>
      <w:r w:rsidRPr="00527265">
        <w:t xml:space="preserve"> </w:t>
      </w:r>
      <w:proofErr w:type="spellStart"/>
      <w:r w:rsidRPr="00527265">
        <w:t>esse</w:t>
      </w:r>
      <w:proofErr w:type="spellEnd"/>
      <w:r w:rsidRPr="00527265">
        <w:t xml:space="preserve"> </w:t>
      </w:r>
      <w:proofErr w:type="spellStart"/>
      <w:r w:rsidRPr="00527265">
        <w:t>cillum</w:t>
      </w:r>
      <w:proofErr w:type="spellEnd"/>
      <w:r w:rsidRPr="00527265">
        <w:t xml:space="preserve"> dolore </w:t>
      </w:r>
      <w:proofErr w:type="spellStart"/>
      <w:r w:rsidRPr="00527265">
        <w:t>eu</w:t>
      </w:r>
      <w:proofErr w:type="spellEnd"/>
      <w:r w:rsidRPr="00527265">
        <w:t xml:space="preserve"> </w:t>
      </w:r>
      <w:proofErr w:type="spellStart"/>
      <w:r w:rsidRPr="00527265">
        <w:t>fugiat</w:t>
      </w:r>
      <w:proofErr w:type="spellEnd"/>
      <w:r w:rsidRPr="00527265">
        <w:t xml:space="preserve"> </w:t>
      </w:r>
      <w:proofErr w:type="spellStart"/>
      <w:r w:rsidRPr="00527265">
        <w:t>nulla</w:t>
      </w:r>
      <w:proofErr w:type="spellEnd"/>
      <w:r w:rsidRPr="00527265">
        <w:t xml:space="preserve"> </w:t>
      </w:r>
      <w:proofErr w:type="spellStart"/>
      <w:r w:rsidRPr="00527265">
        <w:t>pariatur</w:t>
      </w:r>
      <w:proofErr w:type="spellEnd"/>
      <w:r w:rsidRPr="00527265">
        <w:t xml:space="preserve">. </w:t>
      </w:r>
      <w:proofErr w:type="spellStart"/>
      <w:r w:rsidRPr="00527265">
        <w:t>Excepteur</w:t>
      </w:r>
      <w:proofErr w:type="spellEnd"/>
      <w:r w:rsidRPr="00527265">
        <w:t xml:space="preserve"> </w:t>
      </w:r>
      <w:proofErr w:type="spellStart"/>
      <w:r w:rsidRPr="00527265">
        <w:t>sint</w:t>
      </w:r>
      <w:proofErr w:type="spellEnd"/>
      <w:r w:rsidRPr="00527265">
        <w:t xml:space="preserve"> </w:t>
      </w:r>
      <w:proofErr w:type="spellStart"/>
      <w:r w:rsidRPr="00527265">
        <w:t>occaecat</w:t>
      </w:r>
      <w:proofErr w:type="spellEnd"/>
      <w:r w:rsidRPr="00527265">
        <w:t xml:space="preserve"> </w:t>
      </w:r>
      <w:proofErr w:type="spellStart"/>
      <w:r w:rsidRPr="00527265">
        <w:t>cupidatat</w:t>
      </w:r>
      <w:proofErr w:type="spellEnd"/>
      <w:r w:rsidRPr="00527265">
        <w:t xml:space="preserve"> non </w:t>
      </w:r>
      <w:proofErr w:type="spellStart"/>
      <w:r w:rsidRPr="00527265">
        <w:t>proident</w:t>
      </w:r>
      <w:proofErr w:type="spellEnd"/>
      <w:r w:rsidRPr="00527265">
        <w:t xml:space="preserve">, sunt in culpa qui </w:t>
      </w:r>
      <w:proofErr w:type="spellStart"/>
      <w:r w:rsidRPr="00527265">
        <w:t>officia</w:t>
      </w:r>
      <w:proofErr w:type="spellEnd"/>
      <w:r w:rsidRPr="00527265">
        <w:t xml:space="preserve"> </w:t>
      </w:r>
      <w:proofErr w:type="spellStart"/>
      <w:r w:rsidRPr="00527265">
        <w:t>deserunt</w:t>
      </w:r>
      <w:proofErr w:type="spellEnd"/>
      <w:r w:rsidRPr="00527265">
        <w:t xml:space="preserve"> </w:t>
      </w:r>
      <w:proofErr w:type="spellStart"/>
      <w:r w:rsidRPr="00527265">
        <w:t>mollit</w:t>
      </w:r>
      <w:proofErr w:type="spellEnd"/>
      <w:r w:rsidRPr="00527265">
        <w:t xml:space="preserve"> </w:t>
      </w:r>
      <w:proofErr w:type="spellStart"/>
      <w:r w:rsidRPr="00527265">
        <w:t>anim</w:t>
      </w:r>
      <w:proofErr w:type="spellEnd"/>
      <w:r w:rsidRPr="00527265">
        <w:t xml:space="preserve"> id </w:t>
      </w:r>
      <w:proofErr w:type="spellStart"/>
      <w:r w:rsidRPr="00527265">
        <w:t>est</w:t>
      </w:r>
      <w:proofErr w:type="spellEnd"/>
      <w:r w:rsidRPr="00527265">
        <w:t xml:space="preserve"> </w:t>
      </w:r>
      <w:proofErr w:type="spellStart"/>
      <w:r w:rsidRPr="00527265">
        <w:t>laborum</w:t>
      </w:r>
      <w:proofErr w:type="spellEnd"/>
      <w:r w:rsidRPr="00527265">
        <w:t>.</w:t>
      </w:r>
    </w:p>
    <w:sectPr w:rsidR="00527265" w:rsidRPr="005272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0288614">
    <w:abstractNumId w:val="8"/>
  </w:num>
  <w:num w:numId="2" w16cid:durableId="1509904033">
    <w:abstractNumId w:val="6"/>
  </w:num>
  <w:num w:numId="3" w16cid:durableId="954598222">
    <w:abstractNumId w:val="5"/>
  </w:num>
  <w:num w:numId="4" w16cid:durableId="1613708542">
    <w:abstractNumId w:val="4"/>
  </w:num>
  <w:num w:numId="5" w16cid:durableId="1448161868">
    <w:abstractNumId w:val="7"/>
  </w:num>
  <w:num w:numId="6" w16cid:durableId="1729068924">
    <w:abstractNumId w:val="3"/>
  </w:num>
  <w:num w:numId="7" w16cid:durableId="903684590">
    <w:abstractNumId w:val="2"/>
  </w:num>
  <w:num w:numId="8" w16cid:durableId="1578203435">
    <w:abstractNumId w:val="1"/>
  </w:num>
  <w:num w:numId="9" w16cid:durableId="19943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7265"/>
    <w:rsid w:val="005644E2"/>
    <w:rsid w:val="007E4079"/>
    <w:rsid w:val="00AA1D8D"/>
    <w:rsid w:val="00B47730"/>
    <w:rsid w:val="00CB0664"/>
    <w:rsid w:val="00D310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1E0C3C9-664B-48CF-B62A-EB146876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Sampath Thiruvengadachari</cp:lastModifiedBy>
  <cp:revision>3</cp:revision>
  <dcterms:created xsi:type="dcterms:W3CDTF">2013-12-23T23:15:00Z</dcterms:created>
  <dcterms:modified xsi:type="dcterms:W3CDTF">2025-01-30T21:25:00Z</dcterms:modified>
  <cp:category/>
</cp:coreProperties>
</file>